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Student Management System (JDBC-Based)</w:t>
      </w:r>
    </w:p>
    <w:p>
      <w:pPr>
        <w:pStyle w:val="Heading2"/>
      </w:pPr>
      <w:r>
        <w:t>📌 Project Overview</w:t>
      </w:r>
    </w:p>
    <w:p>
      <w:r>
        <w:t>This is a Student Management System built using Core Java and JDBC to perform CRUD (Create, Read, Update, Delete) operations on student data stored in a MySQL database.</w:t>
      </w:r>
    </w:p>
    <w:p>
      <w:pPr>
        <w:pStyle w:val="Heading2"/>
      </w:pPr>
      <w:r>
        <w:t>🚀 Technologies Used</w:t>
      </w:r>
    </w:p>
    <w:p>
      <w:r>
        <w:t>- Java (OOP concepts, Collections, Arrays, String, StringBuffer, StringBuilder)</w:t>
      </w:r>
    </w:p>
    <w:p>
      <w:r>
        <w:t>- JDBC (Java Database Connectivity)</w:t>
      </w:r>
    </w:p>
    <w:p>
      <w:r>
        <w:t>- MySQL (Database for storing student records)</w:t>
      </w:r>
    </w:p>
    <w:p>
      <w:pPr>
        <w:pStyle w:val="Heading2"/>
      </w:pPr>
      <w:r>
        <w:t>🔹 Features</w:t>
      </w:r>
    </w:p>
    <w:p>
      <w:r>
        <w:t>✅ Add a new student</w:t>
      </w:r>
    </w:p>
    <w:p>
      <w:r>
        <w:t>✅ View all students</w:t>
      </w:r>
    </w:p>
    <w:p>
      <w:r>
        <w:t>✅ Update student details</w:t>
      </w:r>
    </w:p>
    <w:p>
      <w:r>
        <w:t>✅ Delete a student</w:t>
      </w:r>
    </w:p>
    <w:p>
      <w:r>
        <w:t>✅ JDBC connection handling</w:t>
      </w:r>
    </w:p>
    <w:p>
      <w:pPr>
        <w:pStyle w:val="Heading2"/>
      </w:pPr>
      <w:r>
        <w:t>🛠️ Setup Instructions</w:t>
      </w:r>
    </w:p>
    <w:p>
      <w:pPr>
        <w:pStyle w:val="Heading3"/>
      </w:pPr>
      <w:r>
        <w:t>1️⃣ Database Configuration</w:t>
      </w:r>
    </w:p>
    <w:p>
      <w:r>
        <w:t>Create a MySQL database and a table using the following SQL commands:</w:t>
      </w:r>
    </w:p>
    <w:p>
      <w:pPr>
        <w:pStyle w:val="Quote"/>
      </w:pPr>
      <w:r>
        <w:t>CREATE DATABASE student_db;</w:t>
        <w:br/>
        <w:t>USE student_db;</w:t>
        <w:br/>
        <w:br/>
        <w:t>CREATE TABLE students (</w:t>
        <w:br/>
        <w:t xml:space="preserve">    id INT AUTO_INCREMENT PRIMARY KEY,</w:t>
        <w:br/>
        <w:t xml:space="preserve">    name VARCHAR(100) NOT NULL,</w:t>
        <w:br/>
        <w:t xml:space="preserve">    age INT NOT NULL,</w:t>
        <w:br/>
        <w:t xml:space="preserve">    grade VARCHAR(10) NOT NULL</w:t>
        <w:br/>
        <w:t>);</w:t>
      </w:r>
    </w:p>
    <w:p>
      <w:pPr>
        <w:pStyle w:val="Heading3"/>
      </w:pPr>
      <w:r>
        <w:t>2️⃣ Update Database Connection in Java</w:t>
      </w:r>
    </w:p>
    <w:p>
      <w:r>
        <w:t>Modify the `DBConnection.java` file with your MySQL credentials:</w:t>
      </w:r>
    </w:p>
    <w:p>
      <w:pPr>
        <w:pStyle w:val="Quote"/>
      </w:pPr>
      <w:r>
        <w:t>private static final String URL = "jdbc:mysql://localhost:3306/student_db";</w:t>
        <w:br/>
        <w:t>private static final String USER = "your_username";</w:t>
        <w:br/>
        <w:t>private static final String PASSWORD = "your_password";</w:t>
      </w:r>
    </w:p>
    <w:p>
      <w:pPr>
        <w:pStyle w:val="Heading3"/>
      </w:pPr>
      <w:r>
        <w:t>3️⃣ Run the Project</w:t>
      </w:r>
    </w:p>
    <w:p>
      <w:r>
        <w:t>Compile and run `Main.java` to start the application.</w:t>
      </w:r>
    </w:p>
    <w:p>
      <w:pPr>
        <w:pStyle w:val="Quote"/>
      </w:pPr>
      <w:r>
        <w:t>javac Main.java</w:t>
        <w:br/>
        <w:t>java Main</w:t>
      </w:r>
    </w:p>
    <w:p>
      <w:pPr>
        <w:pStyle w:val="Heading2"/>
      </w:pPr>
      <w:r>
        <w:t>📌 Code Explanation</w:t>
      </w:r>
    </w:p>
    <w:p>
      <w:pPr>
        <w:pStyle w:val="Heading3"/>
      </w:pPr>
      <w:r>
        <w:t>🔹 1. JDBC Connection (DBConnection.java)</w:t>
      </w:r>
    </w:p>
    <w:p>
      <w:r>
        <w:t>Handles the connection between Java and MySQL.</w:t>
      </w:r>
    </w:p>
    <w:p>
      <w:pPr>
        <w:pStyle w:val="Quote"/>
      </w:pPr>
      <w:r>
        <w:t>public class DBConnection {</w:t>
        <w:br/>
        <w:t xml:space="preserve">    private static final String URL = "jdbc:mysql://localhost:3306/student_db";</w:t>
        <w:br/>
        <w:t xml:space="preserve">    private static final String USER = "root";</w:t>
        <w:br/>
        <w:t xml:space="preserve">    private static final String PASSWORD = "password";</w:t>
        <w:br/>
        <w:br/>
        <w:t xml:space="preserve">    public static Connection getConnection() throws SQLException {</w:t>
        <w:br/>
        <w:t xml:space="preserve">        return DriverManager.getConnection(URL, USER, PASSWORD);</w:t>
        <w:br/>
        <w:t xml:space="preserve">    }</w:t>
        <w:br/>
        <w:t>}</w:t>
      </w:r>
    </w:p>
    <w:p>
      <w:pPr>
        <w:pStyle w:val="Heading3"/>
      </w:pPr>
      <w:r>
        <w:t>🔹 2. Student Class (Student.java)</w:t>
      </w:r>
    </w:p>
    <w:p>
      <w:r>
        <w:t>Defines the Student object model.</w:t>
      </w:r>
    </w:p>
    <w:p>
      <w:pPr>
        <w:pStyle w:val="Quote"/>
      </w:pPr>
      <w:r>
        <w:t>public class Student {</w:t>
        <w:br/>
        <w:t xml:space="preserve">    private int id;</w:t>
        <w:br/>
        <w:t xml:space="preserve">    private String name;</w:t>
        <w:br/>
        <w:t xml:space="preserve">    private int age;</w:t>
        <w:br/>
        <w:t xml:space="preserve">    private String grade;</w:t>
        <w:br/>
        <w:br/>
        <w:t xml:space="preserve">    // Getters &amp; Setters</w:t>
        <w:br/>
        <w:t>}</w:t>
      </w:r>
    </w:p>
    <w:p>
      <w:pPr>
        <w:pStyle w:val="Heading3"/>
      </w:pPr>
      <w:r>
        <w:t>🔹 3. CRUD Operations (StudentDAO.java)</w:t>
      </w:r>
    </w:p>
    <w:p>
      <w:r>
        <w:t>Implements functions to interact with the database.</w:t>
      </w:r>
    </w:p>
    <w:p>
      <w:pPr>
        <w:pStyle w:val="Quote"/>
      </w:pPr>
      <w:r>
        <w:t>public class StudentDAO {</w:t>
        <w:br/>
        <w:t xml:space="preserve">    public void addStudent(Student student) {</w:t>
        <w:br/>
        <w:t xml:space="preserve">        String query = "INSERT INTO students (name, age, grade) VALUES (?, ?, ?)";</w:t>
        <w:br/>
        <w:t xml:space="preserve">        try (Connection con = DBConnection.getConnection();</w:t>
        <w:br/>
        <w:t xml:space="preserve">             PreparedStatement ps = con.prepareStatement(query)) {</w:t>
        <w:br/>
        <w:t xml:space="preserve">            ps.setString(1, student.getName());</w:t>
        <w:br/>
        <w:t xml:space="preserve">            ps.setInt(2, student.getAge());</w:t>
        <w:br/>
        <w:t xml:space="preserve">            ps.setString(3, student.getGrade());</w:t>
        <w:br/>
        <w:t xml:space="preserve">            ps.executeUpdate();</w:t>
        <w:br/>
        <w:t xml:space="preserve">        } catch (SQLException e) {</w:t>
        <w:br/>
        <w:t xml:space="preserve">            e.printStackTrace();</w:t>
        <w:br/>
        <w:t xml:space="preserve">        }</w:t>
        <w:br/>
        <w:t xml:space="preserve">    }</w:t>
        <w:br/>
        <w:t>}</w:t>
      </w:r>
    </w:p>
    <w:p>
      <w:pPr>
        <w:pStyle w:val="Heading3"/>
      </w:pPr>
      <w:r>
        <w:t>🔹 4. Main Class (Main.java)</w:t>
      </w:r>
    </w:p>
    <w:p>
      <w:r>
        <w:t>Handles user interaction via console-based menu.</w:t>
      </w:r>
    </w:p>
    <w:p>
      <w:pPr>
        <w:pStyle w:val="Quote"/>
      </w:pPr>
      <w:r>
        <w:t>public class Main {</w:t>
        <w:br/>
        <w:t xml:space="preserve">    public static void main(String[] args) {</w:t>
        <w:br/>
        <w:t xml:space="preserve">        Scanner scanner = new Scanner(System.in);</w:t>
        <w:br/>
        <w:t xml:space="preserve">        StudentDAO studentDAO = new StudentDAO();</w:t>
        <w:br/>
        <w:br/>
        <w:t xml:space="preserve">        System.out.println("Welcome to Student Management System");</w:t>
        <w:br/>
        <w:t xml:space="preserve">        while (true) {</w:t>
        <w:br/>
        <w:t xml:space="preserve">            System.out.println("1. Add Student\n2. View Students\n3. Update Student\n4. Delete Student\n5. Exit");</w:t>
        <w:br/>
        <w:t xml:space="preserve">            int choice = scanner.nextInt();</w:t>
        <w:br/>
        <w:t xml:space="preserve">            switch (choice) {</w:t>
        <w:br/>
        <w:t xml:space="preserve">                case 1: </w:t>
        <w:br/>
        <w:t xml:space="preserve">                    // Logic to add student</w:t>
        <w:br/>
        <w:t xml:space="preserve">                    break;</w:t>
        <w:br/>
        <w:t xml:space="preserve">                case 2: </w:t>
        <w:br/>
        <w:t xml:space="preserve">                    // Logic to view students</w:t>
        <w:br/>
        <w:t xml:space="preserve">                    break;</w:t>
        <w:br/>
        <w:t xml:space="preserve">                case 3:</w:t>
        <w:br/>
        <w:t xml:space="preserve">                    // Logic to update student</w:t>
        <w:br/>
        <w:t xml:space="preserve">                    break;</w:t>
        <w:br/>
        <w:t xml:space="preserve">                case 4:</w:t>
        <w:br/>
        <w:t xml:space="preserve">                    // Logic to delete student</w:t>
        <w:br/>
        <w:t xml:space="preserve">                    break;</w:t>
        <w:br/>
        <w:t xml:space="preserve">                case 5:</w:t>
        <w:br/>
        <w:t xml:space="preserve">                    System.exit(0);</w:t>
        <w:br/>
        <w:t xml:space="preserve">            }</w:t>
        <w:br/>
        <w:t xml:space="preserve">        }</w:t>
        <w:br/>
        <w:t xml:space="preserve">    }</w:t>
        <w:br/>
        <w:t>}</w:t>
      </w:r>
    </w:p>
    <w:p>
      <w:pPr>
        <w:pStyle w:val="Heading2"/>
      </w:pPr>
      <w:r>
        <w:t>📂 Folder Structure</w:t>
      </w:r>
    </w:p>
    <w:p>
      <w:pPr>
        <w:pStyle w:val="Quote"/>
      </w:pPr>
      <w:r>
        <w:t>StudentManagementSystem/</w:t>
        <w:br/>
        <w:t>│── src/</w:t>
        <w:br/>
        <w:t>│   ├── DBConnection.java</w:t>
        <w:br/>
        <w:t>│   ├── Student.java</w:t>
        <w:br/>
        <w:t>│   ├── StudentDAO.java</w:t>
        <w:br/>
        <w:t>│   ├── Main.java</w:t>
        <w:br/>
        <w:t>│── README.md</w:t>
      </w:r>
    </w:p>
    <w:p>
      <w:pPr>
        <w:pStyle w:val="Heading2"/>
      </w:pPr>
      <w:r>
        <w:t>📌 How to Contribute</w:t>
      </w:r>
    </w:p>
    <w:p>
      <w:pPr>
        <w:pStyle w:val="Quote"/>
      </w:pPr>
      <w:r>
        <w:t>- Fork this repository.</w:t>
        <w:br/>
        <w:t>- Make your changes.</w:t>
        <w:br/>
        <w:t>- Submit a pull request!</w:t>
      </w:r>
    </w:p>
    <w:p>
      <w:pPr>
        <w:pStyle w:val="Heading2"/>
      </w:pPr>
      <w:r>
        <w:t>📌 Author</w:t>
      </w:r>
    </w:p>
    <w:p>
      <w:r>
        <w:t>Tejas Mohan Puri</w:t>
        <w:br/>
        <w:t>📧 tejaspuri789@gmail.com</w:t>
        <w:br/>
        <w:t>📍 Pune, India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